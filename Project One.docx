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533A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Jacob Barker</w:t>
      </w:r>
    </w:p>
    <w:p w14:paraId="69289DFA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CS 300</w:t>
      </w:r>
    </w:p>
    <w:p w14:paraId="56416BB7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Professor Bryant Moscon</w:t>
      </w:r>
    </w:p>
    <w:p w14:paraId="32AE0997" w14:textId="7400C13F" w:rsidR="00280FAA" w:rsidRDefault="00280FAA" w:rsidP="00280F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October 12, 2025</w:t>
      </w:r>
    </w:p>
    <w:p w14:paraId="6529871B" w14:textId="0FD679C0" w:rsidR="00280FAA" w:rsidRPr="00280FAA" w:rsidRDefault="00280FAA" w:rsidP="00280F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8"/>
          <w:szCs w:val="28"/>
        </w:rPr>
        <w:t>Project One- Pseudocode and Runtime Analysis</w:t>
      </w:r>
    </w:p>
    <w:p w14:paraId="6269535A" w14:textId="77777777" w:rsidR="000B6E73" w:rsidRDefault="00EE6C5F" w:rsidP="00280FAA">
      <w:pPr>
        <w:spacing w:line="48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>
        <w:t>This document summarizes and refines pseudocode from previous milestones (Vector, Hash Table, and Binary Search Tree), integrates menu logic, and provides a comparative runtime and memory analysis aligned with ABCU’s advising system requirements.</w:t>
      </w:r>
    </w:p>
    <w:p w14:paraId="00A284C6" w14:textId="13D16055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1) Resubmitted Pseudocode (updated)</w:t>
      </w:r>
    </w:p>
    <w:p w14:paraId="75CC4098" w14:textId="77777777" w:rsidR="00280FAA" w:rsidRPr="00280FAA" w:rsidRDefault="00280FAA" w:rsidP="00280FAA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A. Vector</w:t>
      </w:r>
    </w:p>
    <w:p w14:paraId="37D70EEA" w14:textId="77777777" w:rsidR="00280FAA" w:rsidRPr="00280FAA" w:rsidRDefault="00280FAA" w:rsidP="00280FA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Open / Read / Parse / Validate:</w:t>
      </w:r>
      <w:r w:rsidRPr="00280FAA">
        <w:rPr>
          <w:rFonts w:ascii="Times New Roman" w:hAnsi="Times New Roman" w:cs="Times New Roman"/>
          <w:sz w:val="24"/>
          <w:szCs w:val="24"/>
        </w:rPr>
        <w:br/>
        <w:t>- Open “courses.txt”. If open fails → print error and stop.</w:t>
      </w:r>
      <w:r w:rsidRPr="00280FAA">
        <w:rPr>
          <w:rFonts w:ascii="Times New Roman" w:hAnsi="Times New Roman" w:cs="Times New Roman"/>
          <w:sz w:val="24"/>
          <w:szCs w:val="24"/>
        </w:rPr>
        <w:br/>
        <w:t>- Read each nonempty CSV line into lines.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Build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allIds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by splitting each line on commas. If a line has &lt; 2 tokens (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) → print error and skip.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Validate prerequisites: for each line, for each token from index 2..end, ensure pr </w:t>
      </w:r>
      <w:r w:rsidRPr="00280FAA">
        <w:rPr>
          <w:rFonts w:ascii="Cambria Math" w:hAnsi="Cambria Math" w:cs="Cambria Math"/>
          <w:sz w:val="24"/>
          <w:szCs w:val="24"/>
        </w:rPr>
        <w:t>∈</w:t>
      </w:r>
      <w:r w:rsidRPr="00280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allIds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; otherwise print an error.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Create objects / Store:</w:t>
      </w:r>
      <w:r w:rsidRPr="00280FAA">
        <w:rPr>
          <w:rFonts w:ascii="Times New Roman" w:hAnsi="Times New Roman" w:cs="Times New Roman"/>
          <w:sz w:val="24"/>
          <w:szCs w:val="24"/>
        </w:rPr>
        <w:br/>
        <w:t>- For each valid line: create Course{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=tokens[0],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lastRenderedPageBreak/>
        <w:t>courseName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=tokens[1], prerequisites=[tokens[2..]]} and append to Vector&lt;Course&gt; courses.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Find &amp; Print course: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Linear scan courses; on match, print course and its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(or “No prerequisites”).</w:t>
      </w:r>
    </w:p>
    <w:p w14:paraId="50640A70" w14:textId="77777777" w:rsidR="00280FAA" w:rsidRPr="00280FAA" w:rsidRDefault="00280FAA" w:rsidP="00280FAA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B. Hash Table</w:t>
      </w:r>
    </w:p>
    <w:p w14:paraId="28F145F4" w14:textId="77777777" w:rsidR="00280FAA" w:rsidRPr="00280FAA" w:rsidRDefault="00280FAA" w:rsidP="00280FA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Open / Read / Parse / Validate: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Load all nonempty lines into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allLines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; collect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allCourseIds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; flag any line with &lt; 2 tokens; then verify each pr is present in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allCourseIds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Create objects / Store: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For each valid line, build a Course and </w:t>
      </w:r>
      <w:proofErr w:type="spellStart"/>
      <w:proofErr w:type="gramStart"/>
      <w:r w:rsidRPr="00280FAA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FAA">
        <w:rPr>
          <w:rFonts w:ascii="Times New Roman" w:hAnsi="Times New Roman" w:cs="Times New Roman"/>
          <w:sz w:val="24"/>
          <w:szCs w:val="24"/>
        </w:rPr>
        <w:t>table, course) using hash(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). Handle collisions by updating a matching key or chaining a new node.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Find &amp; Print course: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Compute bucket index, scan that bucket’s chain; print course and its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(or “No prerequisites”).</w:t>
      </w:r>
    </w:p>
    <w:p w14:paraId="4B155E42" w14:textId="77777777" w:rsidR="00280FAA" w:rsidRPr="00280FAA" w:rsidRDefault="00280FAA" w:rsidP="00280FAA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C. Binary Search Tree (BST)</w:t>
      </w:r>
    </w:p>
    <w:p w14:paraId="0DCDE1CC" w14:textId="77777777" w:rsidR="00280FAA" w:rsidRPr="00280FAA" w:rsidRDefault="00280FAA" w:rsidP="00280FA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Open / Read / Parse / Validate: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Same two-pass approach: collect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allIds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, flag lines with &lt; 2 tokens, and verify </w:t>
      </w:r>
      <w:r w:rsidRPr="00280FAA">
        <w:rPr>
          <w:rFonts w:ascii="Times New Roman" w:hAnsi="Times New Roman" w:cs="Times New Roman"/>
          <w:sz w:val="24"/>
          <w:szCs w:val="24"/>
        </w:rPr>
        <w:lastRenderedPageBreak/>
        <w:t xml:space="preserve">each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exists.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Create objects / Store: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For each valid line, build Course, then root = Insert(root, course) by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(left if smaller, right otherwise).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Find &amp; Print course: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Search descends left/right by comparing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. On found, print course +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(or “No prerequisites”).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Display All: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In-order traversal prints courses sorted by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.</w:t>
      </w:r>
    </w:p>
    <w:p w14:paraId="2E5BFE17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2) Menu Pseudocode</w:t>
      </w:r>
    </w:p>
    <w:p w14:paraId="1A2F8DED" w14:textId="77777777" w:rsidR="00280FAA" w:rsidRPr="00280FAA" w:rsidRDefault="00280FAA" w:rsidP="00280FA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main():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dsType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</w:t>
      </w:r>
      <w:r w:rsidRPr="00280FAA">
        <w:rPr>
          <w:rFonts w:ascii="Cambria Math" w:hAnsi="Cambria Math" w:cs="Cambria Math"/>
          <w:sz w:val="24"/>
          <w:szCs w:val="24"/>
        </w:rPr>
        <w:t>∈</w:t>
      </w:r>
      <w:r w:rsidRPr="00280FAA">
        <w:rPr>
          <w:rFonts w:ascii="Times New Roman" w:hAnsi="Times New Roman" w:cs="Times New Roman"/>
          <w:sz w:val="24"/>
          <w:szCs w:val="24"/>
        </w:rPr>
        <w:t xml:space="preserve"> {Vector,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, BST}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initialized = false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loop: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  print menu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  read choice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  if choice == 1: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loadFileAndBuildDataStructure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(); initialized = true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choice == 2: if initialized: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(); else print 'Load data first.'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choice == 3: if initialized: read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); else print </w:t>
      </w:r>
      <w:r w:rsidRPr="00280FAA">
        <w:rPr>
          <w:rFonts w:ascii="Times New Roman" w:hAnsi="Times New Roman" w:cs="Times New Roman"/>
          <w:sz w:val="24"/>
          <w:szCs w:val="24"/>
        </w:rPr>
        <w:lastRenderedPageBreak/>
        <w:t>'Load data first.'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choice == 9: break</w:t>
      </w:r>
    </w:p>
    <w:p w14:paraId="2D648135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3) Print the Course List in Alphanumeric Order</w:t>
      </w:r>
    </w:p>
    <w:p w14:paraId="03BDAC5E" w14:textId="77777777" w:rsidR="00280FAA" w:rsidRPr="00280FAA" w:rsidRDefault="00280FAA" w:rsidP="00280FA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Vector: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Copy courses, sort by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ascending, then print each.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Hash Table: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Gather all entries, sort by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ascending, then print each.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BST:</w:t>
      </w:r>
      <w:r w:rsidRPr="00280FAA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(root): recursively traverse left, print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80FAA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280FAA">
        <w:rPr>
          <w:rFonts w:ascii="Times New Roman" w:hAnsi="Times New Roman" w:cs="Times New Roman"/>
          <w:sz w:val="24"/>
          <w:szCs w:val="24"/>
        </w:rPr>
        <w:t>, then traverse right.</w:t>
      </w:r>
    </w:p>
    <w:p w14:paraId="1E8A4B05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4) Runtime &amp; Memory Evaluation (worst-case Big-O)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8"/>
        <w:gridCol w:w="1945"/>
        <w:gridCol w:w="2609"/>
        <w:gridCol w:w="2058"/>
      </w:tblGrid>
      <w:tr w:rsidR="00280FAA" w:rsidRPr="00280FAA" w14:paraId="7E02BB64" w14:textId="77777777" w:rsidTr="00966978">
        <w:tc>
          <w:tcPr>
            <w:tcW w:w="2160" w:type="dxa"/>
          </w:tcPr>
          <w:p w14:paraId="3A6CD37C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Task / Structure</w:t>
            </w:r>
          </w:p>
        </w:tc>
        <w:tc>
          <w:tcPr>
            <w:tcW w:w="2160" w:type="dxa"/>
          </w:tcPr>
          <w:p w14:paraId="7BFA1FA0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160" w:type="dxa"/>
          </w:tcPr>
          <w:p w14:paraId="459C2653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Hash Table (chaining)</w:t>
            </w:r>
          </w:p>
        </w:tc>
        <w:tc>
          <w:tcPr>
            <w:tcW w:w="2160" w:type="dxa"/>
          </w:tcPr>
          <w:p w14:paraId="127718E5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BST (unbalanced)</w:t>
            </w:r>
          </w:p>
        </w:tc>
      </w:tr>
      <w:tr w:rsidR="00280FAA" w:rsidRPr="00280FAA" w14:paraId="642E121B" w14:textId="77777777" w:rsidTr="00966978">
        <w:tc>
          <w:tcPr>
            <w:tcW w:w="2160" w:type="dxa"/>
          </w:tcPr>
          <w:p w14:paraId="49DBDFFE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File read &amp; parse</w:t>
            </w:r>
          </w:p>
        </w:tc>
        <w:tc>
          <w:tcPr>
            <w:tcW w:w="2160" w:type="dxa"/>
          </w:tcPr>
          <w:p w14:paraId="132CE612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60" w:type="dxa"/>
          </w:tcPr>
          <w:p w14:paraId="3C830F5D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60" w:type="dxa"/>
          </w:tcPr>
          <w:p w14:paraId="0AF13FED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80FAA" w:rsidRPr="00280FAA" w14:paraId="6554FAAA" w14:textId="77777777" w:rsidTr="00966978">
        <w:tc>
          <w:tcPr>
            <w:tcW w:w="2160" w:type="dxa"/>
          </w:tcPr>
          <w:p w14:paraId="567979B0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Validate prerequisites</w:t>
            </w:r>
          </w:p>
        </w:tc>
        <w:tc>
          <w:tcPr>
            <w:tcW w:w="2160" w:type="dxa"/>
          </w:tcPr>
          <w:p w14:paraId="0D3E33A6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O(m)</w:t>
            </w:r>
          </w:p>
        </w:tc>
        <w:tc>
          <w:tcPr>
            <w:tcW w:w="2160" w:type="dxa"/>
          </w:tcPr>
          <w:p w14:paraId="2650318F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O(m)</w:t>
            </w:r>
          </w:p>
        </w:tc>
        <w:tc>
          <w:tcPr>
            <w:tcW w:w="2160" w:type="dxa"/>
          </w:tcPr>
          <w:p w14:paraId="6D8A1503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O(m)</w:t>
            </w:r>
          </w:p>
        </w:tc>
      </w:tr>
      <w:tr w:rsidR="00280FAA" w:rsidRPr="00280FAA" w14:paraId="4C0727AD" w14:textId="77777777" w:rsidTr="00966978">
        <w:tc>
          <w:tcPr>
            <w:tcW w:w="2160" w:type="dxa"/>
          </w:tcPr>
          <w:p w14:paraId="08213F3A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Create &amp; insert</w:t>
            </w:r>
          </w:p>
        </w:tc>
        <w:tc>
          <w:tcPr>
            <w:tcW w:w="2160" w:type="dxa"/>
          </w:tcPr>
          <w:p w14:paraId="7E834405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60" w:type="dxa"/>
          </w:tcPr>
          <w:p w14:paraId="0CD57D9D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 avg, O(n²) worst</w:t>
            </w:r>
          </w:p>
        </w:tc>
        <w:tc>
          <w:tcPr>
            <w:tcW w:w="2160" w:type="dxa"/>
          </w:tcPr>
          <w:p w14:paraId="7540A502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n log n) avg, O(n²) worst</w:t>
            </w:r>
          </w:p>
        </w:tc>
      </w:tr>
      <w:tr w:rsidR="00280FAA" w:rsidRPr="00280FAA" w14:paraId="18AB7321" w14:textId="77777777" w:rsidTr="00966978">
        <w:tc>
          <w:tcPr>
            <w:tcW w:w="2160" w:type="dxa"/>
          </w:tcPr>
          <w:p w14:paraId="4989EB8B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 a course</w:t>
            </w:r>
          </w:p>
        </w:tc>
        <w:tc>
          <w:tcPr>
            <w:tcW w:w="2160" w:type="dxa"/>
          </w:tcPr>
          <w:p w14:paraId="4B1E0937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60" w:type="dxa"/>
          </w:tcPr>
          <w:p w14:paraId="5A545507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1) avg, O(n) worst</w:t>
            </w:r>
          </w:p>
        </w:tc>
        <w:tc>
          <w:tcPr>
            <w:tcW w:w="2160" w:type="dxa"/>
          </w:tcPr>
          <w:p w14:paraId="704EC368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log n) avg, O(n) worst</w:t>
            </w:r>
          </w:p>
        </w:tc>
      </w:tr>
      <w:tr w:rsidR="00280FAA" w:rsidRPr="00280FAA" w14:paraId="5EC32FFF" w14:textId="77777777" w:rsidTr="00966978">
        <w:tc>
          <w:tcPr>
            <w:tcW w:w="2160" w:type="dxa"/>
          </w:tcPr>
          <w:p w14:paraId="046C86B1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Print all (sorted)</w:t>
            </w:r>
          </w:p>
        </w:tc>
        <w:tc>
          <w:tcPr>
            <w:tcW w:w="2160" w:type="dxa"/>
          </w:tcPr>
          <w:p w14:paraId="5277F5A3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2160" w:type="dxa"/>
          </w:tcPr>
          <w:p w14:paraId="5F17570A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2160" w:type="dxa"/>
          </w:tcPr>
          <w:p w14:paraId="1D72F8E5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80FAA" w:rsidRPr="00280FAA" w14:paraId="410DBD53" w14:textId="77777777" w:rsidTr="00966978">
        <w:tc>
          <w:tcPr>
            <w:tcW w:w="2160" w:type="dxa"/>
          </w:tcPr>
          <w:p w14:paraId="01153C6E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Memory footprint</w:t>
            </w:r>
          </w:p>
        </w:tc>
        <w:tc>
          <w:tcPr>
            <w:tcW w:w="2160" w:type="dxa"/>
          </w:tcPr>
          <w:p w14:paraId="26BC05EE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n+m</w:t>
            </w:r>
            <w:proofErr w:type="spell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163C3742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n+m+buckets+chains</w:t>
            </w:r>
            <w:proofErr w:type="spell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1F209C02" w14:textId="77777777" w:rsidR="00280FAA" w:rsidRPr="00280FAA" w:rsidRDefault="00280FAA" w:rsidP="00280F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80FAA">
              <w:rPr>
                <w:rFonts w:ascii="Times New Roman" w:hAnsi="Times New Roman" w:cs="Times New Roman"/>
                <w:sz w:val="24"/>
                <w:szCs w:val="24"/>
              </w:rPr>
              <w:t>n+m+2 pointers/node)</w:t>
            </w:r>
          </w:p>
        </w:tc>
      </w:tr>
    </w:tbl>
    <w:p w14:paraId="4040BA20" w14:textId="77777777" w:rsid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4EB03" w14:textId="0C58A864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5) Advantages &amp; Disadvantages</w:t>
      </w:r>
    </w:p>
    <w:p w14:paraId="6E58A9C1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FAA">
        <w:rPr>
          <w:rFonts w:ascii="Times New Roman" w:hAnsi="Times New Roman" w:cs="Times New Roman"/>
          <w:sz w:val="24"/>
          <w:szCs w:val="24"/>
        </w:rPr>
        <w:t>Vector:</w:t>
      </w:r>
      <w:r w:rsidRPr="00280FAA">
        <w:rPr>
          <w:rFonts w:ascii="Times New Roman" w:hAnsi="Times New Roman" w:cs="Times New Roman"/>
          <w:sz w:val="24"/>
          <w:szCs w:val="24"/>
        </w:rPr>
        <w:br/>
        <w:t>+ Simple, compact, contiguous memory.</w:t>
      </w:r>
      <w:r w:rsidRPr="00280FAA">
        <w:rPr>
          <w:rFonts w:ascii="Times New Roman" w:hAnsi="Times New Roman" w:cs="Times New Roman"/>
          <w:sz w:val="24"/>
          <w:szCs w:val="24"/>
        </w:rPr>
        <w:br/>
        <w:t>- O(n) search, must sort for ordered list.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Hash Table:</w:t>
      </w:r>
      <w:r w:rsidRPr="00280FAA">
        <w:rPr>
          <w:rFonts w:ascii="Times New Roman" w:hAnsi="Times New Roman" w:cs="Times New Roman"/>
          <w:sz w:val="24"/>
          <w:szCs w:val="24"/>
        </w:rPr>
        <w:br/>
        <w:t>+ Fast average lookup (O(1)).</w:t>
      </w:r>
      <w:r w:rsidRPr="00280FAA">
        <w:rPr>
          <w:rFonts w:ascii="Times New Roman" w:hAnsi="Times New Roman" w:cs="Times New Roman"/>
          <w:sz w:val="24"/>
          <w:szCs w:val="24"/>
        </w:rPr>
        <w:br/>
        <w:t>- No natural order; needs O(n log n) sort to print all.</w:t>
      </w:r>
      <w:r w:rsidRPr="00280FAA">
        <w:rPr>
          <w:rFonts w:ascii="Times New Roman" w:hAnsi="Times New Roman" w:cs="Times New Roman"/>
          <w:sz w:val="24"/>
          <w:szCs w:val="24"/>
        </w:rPr>
        <w:br/>
      </w:r>
      <w:r w:rsidRPr="00280FAA">
        <w:rPr>
          <w:rFonts w:ascii="Times New Roman" w:hAnsi="Times New Roman" w:cs="Times New Roman"/>
          <w:sz w:val="24"/>
          <w:szCs w:val="24"/>
        </w:rPr>
        <w:br/>
        <w:t>BST:</w:t>
      </w:r>
      <w:r w:rsidRPr="00280FAA">
        <w:rPr>
          <w:rFonts w:ascii="Times New Roman" w:hAnsi="Times New Roman" w:cs="Times New Roman"/>
          <w:sz w:val="24"/>
          <w:szCs w:val="24"/>
        </w:rPr>
        <w:br/>
        <w:t>+ Naturally ordered via in-order traversal.</w:t>
      </w:r>
      <w:r w:rsidRPr="00280FAA">
        <w:rPr>
          <w:rFonts w:ascii="Times New Roman" w:hAnsi="Times New Roman" w:cs="Times New Roman"/>
          <w:sz w:val="24"/>
          <w:szCs w:val="24"/>
        </w:rPr>
        <w:br/>
        <w:t>- Unbalanced tree can degrade to O(n²) inserts.</w:t>
      </w:r>
    </w:p>
    <w:p w14:paraId="5A753EE2" w14:textId="77777777" w:rsidR="00280FAA" w:rsidRPr="00280FAA" w:rsidRDefault="00280FAA" w:rsidP="00280F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FAA">
        <w:rPr>
          <w:rFonts w:ascii="Times New Roman" w:hAnsi="Times New Roman" w:cs="Times New Roman"/>
          <w:b/>
          <w:bCs/>
          <w:sz w:val="24"/>
          <w:szCs w:val="24"/>
        </w:rPr>
        <w:t>6) Recommendation</w:t>
      </w:r>
    </w:p>
    <w:p w14:paraId="2DD4C10C" w14:textId="77777777" w:rsidR="00EE6C5F" w:rsidRPr="00EE6C5F" w:rsidRDefault="00EE6C5F" w:rsidP="00EE6C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6C5F">
        <w:rPr>
          <w:rFonts w:ascii="Times New Roman" w:hAnsi="Times New Roman" w:cs="Times New Roman"/>
          <w:sz w:val="24"/>
          <w:szCs w:val="24"/>
        </w:rPr>
        <w:t>Use a hash table as the primary data structure for fast lookups and efficient memory usage.</w:t>
      </w:r>
    </w:p>
    <w:p w14:paraId="55FEA381" w14:textId="77777777" w:rsidR="00EE6C5F" w:rsidRPr="00EE6C5F" w:rsidRDefault="00EE6C5F" w:rsidP="00EE6C5F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6C5F">
        <w:rPr>
          <w:rFonts w:ascii="Times New Roman" w:hAnsi="Times New Roman" w:cs="Times New Roman"/>
          <w:sz w:val="24"/>
          <w:szCs w:val="24"/>
        </w:rPr>
        <w:lastRenderedPageBreak/>
        <w:t>Option 2 (Print all) could alternatively use a BST or vector to take advantage of natural ordering.</w:t>
      </w:r>
    </w:p>
    <w:p w14:paraId="24D363E8" w14:textId="77777777" w:rsidR="00EE6C5F" w:rsidRPr="00EE6C5F" w:rsidRDefault="00EE6C5F" w:rsidP="00EE6C5F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6C5F">
        <w:rPr>
          <w:rFonts w:ascii="Times New Roman" w:hAnsi="Times New Roman" w:cs="Times New Roman"/>
          <w:sz w:val="24"/>
          <w:szCs w:val="24"/>
        </w:rPr>
        <w:t xml:space="preserve">Option 3 (Find a course) strongly favors the hash table for </w:t>
      </w:r>
      <w:proofErr w:type="gramStart"/>
      <w:r w:rsidRPr="00EE6C5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E6C5F">
        <w:rPr>
          <w:rFonts w:ascii="Times New Roman" w:hAnsi="Times New Roman" w:cs="Times New Roman"/>
          <w:sz w:val="24"/>
          <w:szCs w:val="24"/>
        </w:rPr>
        <w:t>1) average search performance.</w:t>
      </w:r>
      <w:r w:rsidRPr="00EE6C5F">
        <w:rPr>
          <w:rFonts w:ascii="Times New Roman" w:hAnsi="Times New Roman" w:cs="Times New Roman"/>
          <w:sz w:val="24"/>
          <w:szCs w:val="24"/>
        </w:rPr>
        <w:br/>
        <w:t xml:space="preserve">If balanced BSTs were permitted, they would provide </w:t>
      </w:r>
      <w:proofErr w:type="gramStart"/>
      <w:r w:rsidRPr="00EE6C5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E6C5F">
        <w:rPr>
          <w:rFonts w:ascii="Times New Roman" w:hAnsi="Times New Roman" w:cs="Times New Roman"/>
          <w:sz w:val="24"/>
          <w:szCs w:val="24"/>
        </w:rPr>
        <w:t>log n) search and O(n) traversal, but within this project scope, the hash table remains the most efficient overall choice.</w:t>
      </w:r>
    </w:p>
    <w:p w14:paraId="3B18F485" w14:textId="4F0C819A" w:rsidR="00ED244B" w:rsidRPr="00280FAA" w:rsidRDefault="00ED244B" w:rsidP="00EE6C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D244B" w:rsidRPr="00280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72ACD"/>
    <w:multiLevelType w:val="multilevel"/>
    <w:tmpl w:val="8FCE5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24D44"/>
    <w:multiLevelType w:val="multilevel"/>
    <w:tmpl w:val="F890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83036"/>
    <w:multiLevelType w:val="multilevel"/>
    <w:tmpl w:val="62D4D8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F415F"/>
    <w:multiLevelType w:val="multilevel"/>
    <w:tmpl w:val="4906D4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8316D"/>
    <w:multiLevelType w:val="multilevel"/>
    <w:tmpl w:val="CB9EFF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E335E9"/>
    <w:multiLevelType w:val="multilevel"/>
    <w:tmpl w:val="C76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A65B8"/>
    <w:multiLevelType w:val="hybridMultilevel"/>
    <w:tmpl w:val="3D8ED9DC"/>
    <w:lvl w:ilvl="0" w:tplc="6E760EE0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39308F"/>
    <w:multiLevelType w:val="multilevel"/>
    <w:tmpl w:val="53B6F7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E277B"/>
    <w:multiLevelType w:val="hybridMultilevel"/>
    <w:tmpl w:val="8B26B5A2"/>
    <w:lvl w:ilvl="0" w:tplc="7DD6EFD0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397446"/>
    <w:multiLevelType w:val="multilevel"/>
    <w:tmpl w:val="C09E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663C1"/>
    <w:multiLevelType w:val="multilevel"/>
    <w:tmpl w:val="3D5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608442">
    <w:abstractNumId w:val="8"/>
  </w:num>
  <w:num w:numId="2" w16cid:durableId="1578904360">
    <w:abstractNumId w:val="6"/>
  </w:num>
  <w:num w:numId="3" w16cid:durableId="1829051363">
    <w:abstractNumId w:val="5"/>
  </w:num>
  <w:num w:numId="4" w16cid:durableId="927739799">
    <w:abstractNumId w:val="4"/>
  </w:num>
  <w:num w:numId="5" w16cid:durableId="5980609">
    <w:abstractNumId w:val="7"/>
  </w:num>
  <w:num w:numId="6" w16cid:durableId="1325279898">
    <w:abstractNumId w:val="3"/>
  </w:num>
  <w:num w:numId="7" w16cid:durableId="861553005">
    <w:abstractNumId w:val="2"/>
  </w:num>
  <w:num w:numId="8" w16cid:durableId="149832631">
    <w:abstractNumId w:val="1"/>
  </w:num>
  <w:num w:numId="9" w16cid:durableId="111244232">
    <w:abstractNumId w:val="0"/>
  </w:num>
  <w:num w:numId="10" w16cid:durableId="2062166562">
    <w:abstractNumId w:val="10"/>
  </w:num>
  <w:num w:numId="11" w16cid:durableId="1069036040">
    <w:abstractNumId w:val="9"/>
  </w:num>
  <w:num w:numId="12" w16cid:durableId="1506019060">
    <w:abstractNumId w:val="11"/>
  </w:num>
  <w:num w:numId="13" w16cid:durableId="351759894">
    <w:abstractNumId w:val="14"/>
  </w:num>
  <w:num w:numId="14" w16cid:durableId="592781428">
    <w:abstractNumId w:val="12"/>
  </w:num>
  <w:num w:numId="15" w16cid:durableId="7025416">
    <w:abstractNumId w:val="16"/>
  </w:num>
  <w:num w:numId="16" w16cid:durableId="2092696926">
    <w:abstractNumId w:val="19"/>
  </w:num>
  <w:num w:numId="17" w16cid:durableId="162167561">
    <w:abstractNumId w:val="13"/>
  </w:num>
  <w:num w:numId="18" w16cid:durableId="1919317526">
    <w:abstractNumId w:val="17"/>
  </w:num>
  <w:num w:numId="19" w16cid:durableId="1372534274">
    <w:abstractNumId w:val="15"/>
  </w:num>
  <w:num w:numId="20" w16cid:durableId="5113789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E73"/>
    <w:rsid w:val="0015074B"/>
    <w:rsid w:val="00280FAA"/>
    <w:rsid w:val="0029639D"/>
    <w:rsid w:val="00326F90"/>
    <w:rsid w:val="006740AA"/>
    <w:rsid w:val="00AA1397"/>
    <w:rsid w:val="00AA1D8D"/>
    <w:rsid w:val="00B47730"/>
    <w:rsid w:val="00CB0664"/>
    <w:rsid w:val="00EA031D"/>
    <w:rsid w:val="00ED244B"/>
    <w:rsid w:val="00EE6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87F8A"/>
  <w14:defaultImageDpi w14:val="300"/>
  <w15:docId w15:val="{745473A1-0426-DA49-9B26-FA287D7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Barker, Jacob</cp:lastModifiedBy>
  <cp:revision>3</cp:revision>
  <dcterms:created xsi:type="dcterms:W3CDTF">2025-10-12T19:32:00Z</dcterms:created>
  <dcterms:modified xsi:type="dcterms:W3CDTF">2025-10-12T20:45:00Z</dcterms:modified>
  <cp:category/>
</cp:coreProperties>
</file>